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Unit: Second and Third Conditionals (If I won / If I had gone)</w:t>
      </w:r>
    </w:p>
    <w:p>
      <w:pPr>
        <w:pStyle w:val="Heading2"/>
      </w:pPr>
      <w:r>
        <w:t>A</w:t>
      </w:r>
    </w:p>
    <w:p>
      <w:r>
        <w:t>We use the second and third conditionals to talk about unreal situations.</w:t>
        <w:br/>
        <w:br/>
        <w:t>Use the **second conditional** to talk about imaginary or unlikely situations in the present or future:</w:t>
        <w:br/>
        <w:t>- If I won the lottery, I would travel the world.</w:t>
        <w:br/>
        <w:t>- She would help you if she had time.</w:t>
        <w:br/>
        <w:br/>
        <w:t>Structure: if + past simple, would + base verb</w:t>
        <w:br/>
        <w:t>- If I had more time, I would learn Spanish.</w:t>
        <w:br/>
        <w:br/>
        <w:t>Use the **third conditional** to talk about things that didn’t happen in the past (imaginary past situations):</w:t>
        <w:br/>
        <w:t>- If I had studied harder, I would have passed the test.</w:t>
        <w:br/>
        <w:t>- They would have arrived earlier if they had caught the train.</w:t>
        <w:br/>
        <w:br/>
        <w:t>Structure: if + past perfect, would have + past participle</w:t>
      </w:r>
    </w:p>
    <w:p>
      <w:pPr>
        <w:pStyle w:val="Heading2"/>
      </w:pPr>
      <w:r>
        <w:t>B</w:t>
      </w:r>
    </w:p>
    <w:p>
      <w:r>
        <w:t>Study these situations:</w:t>
        <w:br/>
        <w:br/>
        <w:t>**Second conditional:**</w:t>
        <w:br/>
        <w:t>Paul doesn’t have a car. He walks everywhere.</w:t>
        <w:br/>
        <w:t>If Paul had a car, he would drive to work.</w:t>
        <w:br/>
        <w:t>(But he doesn’t have a car — this is an unreal present.)</w:t>
        <w:br/>
        <w:br/>
        <w:t>**Third conditional:**</w:t>
        <w:br/>
        <w:t>Emily didn’t study for the exam. She failed.</w:t>
        <w:br/>
        <w:t>If Emily had studied, she would have passed the exam.</w:t>
        <w:br/>
        <w:t>(But she didn’t study — this is an unreal past.)</w:t>
      </w:r>
    </w:p>
    <w:p>
      <w:pPr>
        <w:pStyle w:val="Heading2"/>
      </w:pPr>
      <w:r>
        <w:t>C</w:t>
      </w:r>
    </w:p>
    <w:p>
      <w:r>
        <w:t>**We often use conditionals with these verbs:**</w:t>
        <w:br/>
        <w:t>would / could / might</w:t>
        <w:br/>
        <w:br/>
        <w:t>Examples:</w:t>
        <w:br/>
        <w:t>- If I were taller, I could play basketball better. (second conditional)</w:t>
        <w:br/>
        <w:t>- If she had seen the sign, she might have stopped. (third conditional)</w:t>
      </w:r>
    </w:p>
    <w:p>
      <w:pPr>
        <w:pStyle w:val="Heading2"/>
      </w:pPr>
      <w:r>
        <w:t>D</w:t>
      </w:r>
    </w:p>
    <w:p>
      <w:r>
        <w:t>**Common mistakes:**</w:t>
        <w:br/>
        <w:t>- Don’t mix verb forms: ❌ If I would have seen her, I would talk to her.</w:t>
        <w:br/>
        <w:t>✔ If I had seen her, I would have talked to her.</w:t>
        <w:br/>
        <w:t>✔ If I saw her now, I would talk to her.</w:t>
        <w:br/>
        <w:br/>
        <w:t>- Use the correct past tense in the if-clause:</w:t>
        <w:br/>
        <w:t>✔ If I knew the answer, I would tell you. (not ‘know’)</w:t>
        <w:br/>
        <w:t>✔ If I had known the answer, I would have told you. (not ‘knew’)</w:t>
      </w:r>
    </w:p>
    <w:p>
      <w:pPr>
        <w:pStyle w:val="Heading2"/>
      </w:pPr>
      <w:r>
        <w:t>E</w:t>
      </w:r>
    </w:p>
    <w:p>
      <w:r>
        <w:t>Other conditional structures ➜ Unit 99</w:t>
        <w:br/>
        <w:t>Mixed conditionals ➜ Unit 100</w:t>
      </w:r>
    </w:p>
    <w:p>
      <w:pPr>
        <w:pStyle w:val="Heading1"/>
      </w:pPr>
      <w:r>
        <w:t>Exercises</w:t>
      </w:r>
    </w:p>
    <w:p>
      <w:pPr>
        <w:pStyle w:val="Heading2"/>
      </w:pPr>
      <w:r>
        <w:t>1.1 Complete the second conditional sentences:</w:t>
      </w:r>
    </w:p>
    <w:p>
      <w:r>
        <w:t>1. If I had a million dollars, I ________ (buy) a big house.</w:t>
      </w:r>
    </w:p>
    <w:p>
      <w:r>
        <w:t>2. She ________ (help) you if she knew the answer.</w:t>
      </w:r>
    </w:p>
    <w:p>
      <w:r>
        <w:t>3. If we ________ (live) by the sea, we would go swimming every day.</w:t>
      </w:r>
    </w:p>
    <w:p>
      <w:r>
        <w:t>4. They would travel more if they ________ (have) time.</w:t>
      </w:r>
    </w:p>
    <w:p>
      <w:r>
        <w:t>5. If you were older, you ________ (understand) better.</w:t>
      </w:r>
    </w:p>
    <w:p>
      <w:pPr>
        <w:pStyle w:val="Heading2"/>
      </w:pPr>
      <w:r>
        <w:t>1.2 Complete the third conditional sentences:</w:t>
      </w:r>
    </w:p>
    <w:p>
      <w:r>
        <w:t>1. If I had gone to bed earlier, I ________ (not / be) so tired.</w:t>
      </w:r>
    </w:p>
    <w:p>
      <w:r>
        <w:t>2. She would have passed the exam if she ________ (study) more.</w:t>
      </w:r>
    </w:p>
    <w:p>
      <w:r>
        <w:t>3. If we had left on time, we ________ (catch) the bus.</w:t>
      </w:r>
    </w:p>
    <w:p>
      <w:r>
        <w:t>4. They ________ (arrive) earlier if they hadn’t missed the train.</w:t>
      </w:r>
    </w:p>
    <w:p>
      <w:r>
        <w:t>5. If he had worked harder, he ________ (get) the promotion.</w:t>
      </w:r>
    </w:p>
    <w:p>
      <w:pPr>
        <w:pStyle w:val="Heading2"/>
      </w:pPr>
      <w:r>
        <w:t>1.3 Write your own sentences:</w:t>
      </w:r>
    </w:p>
    <w:p>
      <w:r>
        <w:t>1. Write a second conditional sentence about winning a holiday.</w:t>
        <w:br/>
        <w:t>2. Write a third conditional sentence about forgetting something important.</w:t>
        <w:br/>
        <w:t>3. Write a second conditional sentence about speaking another language.</w:t>
        <w:br/>
        <w:t>4. Write a third conditional sentence about missing a train.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