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Unit: Modals of Deduction and Speculation (He must be tired / She might have left)</w:t>
      </w:r>
    </w:p>
    <w:p>
      <w:pPr>
        <w:pStyle w:val="Heading2"/>
      </w:pPr>
      <w:r>
        <w:t>A</w:t>
      </w:r>
    </w:p>
    <w:p>
      <w:r>
        <w:t>We use **modals of deduction and speculation** to say how sure we are about something or to guess what might be true.</w:t>
        <w:br/>
        <w:br/>
        <w:t>**Present and general time:**</w:t>
        <w:br/>
        <w:t>- must (certainty): He must be tired. (I’m sure he is tired.)</w:t>
        <w:br/>
        <w:t>- might / may / could (possibility): She might be at home.</w:t>
        <w:br/>
        <w:t>- can’t (impossibility): He can’t be at work. (I’m sure he is not at work.)</w:t>
        <w:br/>
        <w:br/>
        <w:t>**Structure:**</w:t>
        <w:br/>
        <w:t>modal + base form of the verb:</w:t>
        <w:br/>
        <w:t>- She must know the answer.</w:t>
        <w:br/>
        <w:t>- They might come later.</w:t>
      </w:r>
    </w:p>
    <w:p>
      <w:pPr>
        <w:pStyle w:val="Heading2"/>
      </w:pPr>
      <w:r>
        <w:t>B</w:t>
      </w:r>
    </w:p>
    <w:p>
      <w:r>
        <w:t>**Past deductions:**</w:t>
        <w:br/>
        <w:t>We use these modals with **have + past participle** to talk about the past:</w:t>
        <w:br/>
        <w:t>- must have + past participle: He must have forgotten. (I’m sure he forgot.)</w:t>
        <w:br/>
        <w:t>- might / may / could have + past participle: She might have left early. (It’s possible.)</w:t>
        <w:br/>
        <w:t>- can’t have + past participle: They can’t have heard the news. (I’m sure they didn’t.)</w:t>
        <w:br/>
        <w:br/>
        <w:t>**Examples:**</w:t>
        <w:br/>
        <w:t>- He’s not here. He must have gone home.</w:t>
        <w:br/>
        <w:t>- The lights are off. They might have gone to bed.</w:t>
        <w:br/>
        <w:t>- She was with me, so she can’t have stolen it.</w:t>
      </w:r>
    </w:p>
    <w:p>
      <w:pPr>
        <w:pStyle w:val="Heading2"/>
      </w:pPr>
      <w:r>
        <w:t>C</w:t>
      </w:r>
    </w:p>
    <w:p>
      <w:r>
        <w:t>**Modals for deduction:**</w:t>
        <w:br/>
        <w:t>These modals express different degrees of certainty:</w:t>
        <w:br/>
        <w:br/>
        <w:t>- must = 90–100% sure</w:t>
        <w:br/>
        <w:t>- might / may / could = 50% possible</w:t>
        <w:br/>
        <w:t>- can’t = 0% sure (impossible)</w:t>
        <w:br/>
        <w:br/>
        <w:t>**Examples:**</w:t>
        <w:br/>
        <w:t>- That must be her brother. (I’m almost sure.)</w:t>
        <w:br/>
        <w:t>- He might be busy. (It’s possible.)</w:t>
        <w:br/>
        <w:t>- She can’t be the teacher. (I’m sure she’s not.)</w:t>
      </w:r>
    </w:p>
    <w:p>
      <w:pPr>
        <w:pStyle w:val="Heading2"/>
      </w:pPr>
      <w:r>
        <w:t>D</w:t>
      </w:r>
    </w:p>
    <w:p>
      <w:r>
        <w:t>**Common mistakes:**</w:t>
        <w:br/>
        <w:t>- Don’t use ‘must to’: ❌ She must to go home.</w:t>
        <w:br/>
        <w:t>✔ She must go home.</w:t>
        <w:br/>
        <w:br/>
        <w:t>- Remember the correct form for past: modal + have + past participle</w:t>
        <w:br/>
        <w:t>✔ They might have forgotten the meeting.</w:t>
        <w:br/>
        <w:t>✔ He can’t have seen us.</w:t>
      </w:r>
    </w:p>
    <w:p>
      <w:pPr>
        <w:pStyle w:val="Heading2"/>
      </w:pPr>
      <w:r>
        <w:t>E</w:t>
      </w:r>
    </w:p>
    <w:p>
      <w:r>
        <w:t>Modals for advice and obligation ➜ Unit 31</w:t>
        <w:br/>
        <w:t>Modal verbs overview ➜ Appendix 2</w:t>
      </w:r>
    </w:p>
    <w:p>
      <w:pPr>
        <w:pStyle w:val="Heading1"/>
      </w:pPr>
      <w:r>
        <w:t>Exercises</w:t>
      </w:r>
    </w:p>
    <w:p>
      <w:pPr>
        <w:pStyle w:val="Heading2"/>
      </w:pPr>
      <w:r>
        <w:t>1.1 Complete the sentences with must / might / can’t and the base verb:</w:t>
      </w:r>
    </w:p>
    <w:p>
      <w:r>
        <w:t>1. She ________ (be) tired. She’s been working all day.</w:t>
      </w:r>
    </w:p>
    <w:p>
      <w:r>
        <w:t>2. That ________ (be) true. It sounds unbelievable.</w:t>
      </w:r>
    </w:p>
    <w:p>
      <w:r>
        <w:t>3. He ________ (be) at home — the lights are on.</w:t>
      </w:r>
    </w:p>
    <w:p>
      <w:r>
        <w:t>4. They ________ (know) the answer. They look confused.</w:t>
      </w:r>
    </w:p>
    <w:p>
      <w:r>
        <w:t>5. You ________ (be) right — I didn’t think of that!</w:t>
      </w:r>
    </w:p>
    <w:p>
      <w:pPr>
        <w:pStyle w:val="Heading2"/>
      </w:pPr>
      <w:r>
        <w:t>1.2 Complete the sentences with a modal + have + past participle:</w:t>
      </w:r>
    </w:p>
    <w:p>
      <w:r>
        <w:t>1. He isn’t here. He ________ (leave) already.</w:t>
      </w:r>
    </w:p>
    <w:p>
      <w:r>
        <w:t>2. She ________ (forget) the appointment. She never misses one.</w:t>
      </w:r>
    </w:p>
    <w:p>
      <w:r>
        <w:t>3. They ________ (not / hear) the announcement. It was very quiet.</w:t>
      </w:r>
    </w:p>
    <w:p>
      <w:r>
        <w:t>4. I’m not sure, but she ________ (take) the wrong bus.</w:t>
      </w:r>
    </w:p>
    <w:p>
      <w:r>
        <w:t>5. He ________ (lose) his phone. He can’t find it anywhere.</w:t>
      </w:r>
    </w:p>
    <w:p>
      <w:pPr>
        <w:pStyle w:val="Heading2"/>
      </w:pPr>
      <w:r>
        <w:t>1.3 Write your own sentences using modals of deduction and speculation:</w:t>
      </w:r>
    </w:p>
    <w:p>
      <w:r>
        <w:t>1. Write a sentence using ‘must’ about a friend who is late.</w:t>
        <w:br/>
        <w:t>2. Write a sentence using ‘might’ about your teacher.</w:t>
        <w:br/>
        <w:t>3. Write a sentence using ‘can’t’ about something you’re sure didn’t happen.</w:t>
        <w:br/>
        <w:t>4. Write a past sentence using ‘might have’ about someone missing a call.</w:t>
        <w:br/>
        <w:t>5. Write a past sentence using ‘must have’ about a completed 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