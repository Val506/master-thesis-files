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Unit: Present Perfect (I have done)</w:t>
      </w:r>
    </w:p>
    <w:p>
      <w:pPr>
        <w:pStyle w:val="Heading2"/>
      </w:pPr>
      <w:r>
        <w:t>A</w:t>
      </w:r>
    </w:p>
    <w:p>
      <w:r>
        <w:t>We use the present perfect to talk about things that happened in the past but are connected to the present.</w:t>
        <w:br/>
        <w:t>We use it to say that something has happened at some time before now (we don’t say exactly when):</w:t>
        <w:br/>
        <w:br/>
        <w:t>- I have lost my keys. (I can’t find them now.)</w:t>
        <w:br/>
        <w:t>- She has visited London. (At some point in her life.)</w:t>
        <w:br/>
        <w:t>- We have finished the homework. (It’s done now.)</w:t>
        <w:br/>
        <w:br/>
        <w:t>We form the present perfect with:</w:t>
        <w:br/>
        <w:t>have/has + past participle (the third form of the verb):</w:t>
        <w:br/>
        <w:t>- I have seen that movie.</w:t>
        <w:br/>
        <w:t>- He has broken his arm.</w:t>
        <w:br/>
        <w:br/>
        <w:t>For regular verbs, the past participle is the same as the past simple:</w:t>
        <w:br/>
        <w:t>- play → played</w:t>
        <w:br/>
        <w:t>For irregular verbs, you need to learn the third form:</w:t>
        <w:br/>
        <w:t>- go → gone</w:t>
        <w:br/>
        <w:t>- eat → eaten</w:t>
        <w:br/>
        <w:t>- be → been</w:t>
      </w:r>
    </w:p>
    <w:p>
      <w:pPr>
        <w:pStyle w:val="Heading2"/>
      </w:pPr>
      <w:r>
        <w:t>B</w:t>
      </w:r>
    </w:p>
    <w:p>
      <w:r>
        <w:t>Study this example situation:</w:t>
        <w:br/>
        <w:br/>
        <w:t>Tom is looking for his keys. He can’t find them.</w:t>
        <w:br/>
        <w:t>He has lost his keys.</w:t>
        <w:br/>
        <w:t>(This is the result now: he doesn’t have his keys.)</w:t>
        <w:br/>
        <w:br/>
        <w:t>Use ‘have’ with I/we/you/they and ‘has’ with he/she/it:</w:t>
        <w:br/>
        <w:t>- I have seen that film.</w:t>
        <w:br/>
        <w:t>- She has gone to school.</w:t>
        <w:br/>
        <w:br/>
        <w:t>To make negatives, use ‘haven’t’ or ‘hasn’t’:</w:t>
        <w:br/>
        <w:t>- I haven’t seen that film.</w:t>
        <w:br/>
        <w:t>- He hasn’t done his homework.</w:t>
        <w:br/>
        <w:br/>
        <w:t>To make questions, use:</w:t>
        <w:br/>
        <w:t>- Have you seen my phone?</w:t>
        <w:br/>
        <w:t>- Has she finished the report?</w:t>
      </w:r>
    </w:p>
    <w:p>
      <w:pPr>
        <w:pStyle w:val="Heading2"/>
      </w:pPr>
      <w:r>
        <w:t>C</w:t>
      </w:r>
    </w:p>
    <w:p>
      <w:r>
        <w:t>We often use the present perfect with time expressions like:</w:t>
        <w:br/>
        <w:br/>
        <w:t>- ever / never</w:t>
        <w:br/>
        <w:t>- just / already / yet</w:t>
        <w:br/>
        <w:t>- recently / lately</w:t>
        <w:br/>
        <w:br/>
        <w:t>Examples:</w:t>
        <w:br/>
        <w:t>- Have you ever been to Paris?</w:t>
        <w:br/>
        <w:t>- I’ve just eaten lunch.</w:t>
        <w:br/>
        <w:t>- She hasn’t finished yet.</w:t>
      </w:r>
    </w:p>
    <w:p>
      <w:pPr>
        <w:pStyle w:val="Heading2"/>
      </w:pPr>
      <w:r>
        <w:t>D</w:t>
      </w:r>
    </w:p>
    <w:p>
      <w:r>
        <w:t>We use the present perfect when the exact time is not important or not mentioned:</w:t>
        <w:br/>
        <w:t>- I’ve read that book. (We don’t say when.)</w:t>
        <w:br/>
        <w:br/>
        <w:t>Compare with the past simple:</w:t>
        <w:br/>
        <w:t>- I read that book last year. (Here we say when it happened.)</w:t>
      </w:r>
    </w:p>
    <w:p>
      <w:pPr>
        <w:pStyle w:val="Heading2"/>
      </w:pPr>
      <w:r>
        <w:t>E</w:t>
      </w:r>
    </w:p>
    <w:p>
      <w:r>
        <w:t>Present perfect and past simple ➜ Unit 4</w:t>
        <w:br/>
        <w:t>Irregular verbs list ➜ Appendix 1</w:t>
      </w:r>
    </w:p>
    <w:p>
      <w:pPr>
        <w:pStyle w:val="Heading1"/>
      </w:pPr>
      <w:r>
        <w:t>Exercises</w:t>
      </w:r>
    </w:p>
    <w:p>
      <w:pPr>
        <w:pStyle w:val="Heading2"/>
      </w:pPr>
      <w:r>
        <w:t>1.1 Complete the sentences using the present perfect form of the verbs:</w:t>
      </w:r>
    </w:p>
    <w:p>
      <w:r>
        <w:t>eat / finish / go / see / lose / visit / buy</w:t>
      </w:r>
    </w:p>
    <w:p>
      <w:r>
        <w:t>1. I ________ (eat) too much today.</w:t>
      </w:r>
    </w:p>
    <w:p>
      <w:r>
        <w:t>2. She ________ (finish) her homework.</w:t>
      </w:r>
    </w:p>
    <w:p>
      <w:r>
        <w:t>3. They ________ (go) to the park.</w:t>
      </w:r>
    </w:p>
    <w:p>
      <w:r>
        <w:t>4. We ________ (see) that movie already.</w:t>
      </w:r>
    </w:p>
    <w:p>
      <w:r>
        <w:t>5. He ________ (lose) his wallet.</w:t>
      </w:r>
    </w:p>
    <w:p>
      <w:r>
        <w:t>6. I ________ (visit) my grandmother recently.</w:t>
      </w:r>
    </w:p>
    <w:p>
      <w:r>
        <w:t>7. She ________ (buy) a new dress.</w:t>
      </w:r>
    </w:p>
    <w:p>
      <w:pPr>
        <w:pStyle w:val="Heading2"/>
      </w:pPr>
      <w:r>
        <w:t>1.2 Write questions using the present perfect:</w:t>
      </w:r>
    </w:p>
    <w:p>
      <w:r>
        <w:t>1. you / ever / be / to London?</w:t>
      </w:r>
    </w:p>
    <w:p>
      <w:r>
        <w:t>2. she / finish / her project?</w:t>
      </w:r>
    </w:p>
    <w:p>
      <w:r>
        <w:t>3. they / read / this book?</w:t>
      </w:r>
    </w:p>
    <w:p>
      <w:r>
        <w:t>4. he / call / you today?</w:t>
      </w:r>
    </w:p>
    <w:p>
      <w:r>
        <w:t>5. you / see / my phone?</w:t>
      </w:r>
    </w:p>
    <w:p>
      <w:r>
        <w:t>6. we / meet / before?</w:t>
      </w:r>
    </w:p>
    <w:p>
      <w:pPr>
        <w:pStyle w:val="Heading2"/>
      </w:pPr>
      <w:r>
        <w:t>1.3 Complete the sentences using just, already, or yet:</w:t>
      </w:r>
    </w:p>
    <w:p>
      <w:r>
        <w:t>1. I have ________ had lunch.</w:t>
      </w:r>
    </w:p>
    <w:p>
      <w:r>
        <w:t>2. Have you finished your work ________?</w:t>
      </w:r>
    </w:p>
    <w:p>
      <w:r>
        <w:t>3. She has ________ gone to the shop.</w:t>
      </w:r>
    </w:p>
    <w:p>
      <w:r>
        <w:t>4. We haven’t done our homework ________.</w:t>
      </w:r>
    </w:p>
    <w:p>
      <w:r>
        <w:t>5. They have ________ seen that film.</w:t>
      </w:r>
    </w:p>
    <w:p>
      <w:r>
        <w:t>6. Has he arrived ________?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