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Unit: Past Simple (I went / she worked)</w:t>
      </w:r>
    </w:p>
    <w:p>
      <w:pPr>
        <w:pStyle w:val="Heading2"/>
      </w:pPr>
      <w:r>
        <w:t>A</w:t>
      </w:r>
    </w:p>
    <w:p>
      <w:r>
        <w:t>We use the past simple to talk about things that happened in the past — yesterday, last week, in 2020, etc.</w:t>
        <w:br/>
        <w:t>We use it to say that something happened and is finished:</w:t>
        <w:br/>
        <w:br/>
        <w:t>- I watched a movie yesterday.</w:t>
        <w:br/>
        <w:t>- We played football last Saturday.</w:t>
        <w:br/>
        <w:t>- She visited her grandmother last weekend.</w:t>
        <w:br/>
        <w:br/>
        <w:t>For regular verbs, we add -ed at the end:</w:t>
        <w:br/>
        <w:t>- work → worked</w:t>
        <w:br/>
        <w:t>- play → played</w:t>
        <w:br/>
        <w:t>- watch → watched</w:t>
        <w:br/>
        <w:br/>
        <w:t>For irregular verbs, the form changes:</w:t>
        <w:br/>
        <w:t>- go → went</w:t>
        <w:br/>
        <w:t>- have → had</w:t>
        <w:br/>
        <w:t>- eat → ate</w:t>
        <w:br/>
        <w:t>(See Appendix 1 for more examples of irregular verbs.)</w:t>
      </w:r>
    </w:p>
    <w:p>
      <w:pPr>
        <w:pStyle w:val="Heading2"/>
      </w:pPr>
      <w:r>
        <w:t>B</w:t>
      </w:r>
    </w:p>
    <w:p>
      <w:r>
        <w:t>Study this example situation:</w:t>
        <w:br/>
        <w:br/>
        <w:t>Yesterday, Alex was very busy.</w:t>
        <w:br/>
        <w:t>He got up at 6 a.m.</w:t>
        <w:br/>
        <w:t>He worked all day.</w:t>
        <w:br/>
        <w:t>He didn’t watch TV.</w:t>
        <w:br/>
        <w:t>He went to bed at 10 p.m.</w:t>
        <w:br/>
        <w:br/>
        <w:t>Past simple = verb + -ed (for regular verbs) or special form (for irregular verbs).</w:t>
        <w:br/>
        <w:t>I / you / he / she / it / we / they all use the same form in the past.</w:t>
        <w:br/>
        <w:br/>
        <w:t>For questions and negatives, we use did: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Statement</w:t>
            </w:r>
          </w:p>
        </w:tc>
        <w:tc>
          <w:tcPr>
            <w:tcW w:type="dxa" w:w="2880"/>
          </w:tcPr>
          <w:p>
            <w:r>
              <w:t>Negative</w:t>
            </w:r>
          </w:p>
        </w:tc>
        <w:tc>
          <w:tcPr>
            <w:tcW w:type="dxa" w:w="2880"/>
          </w:tcPr>
          <w:p>
            <w:r>
              <w:t>Question</w:t>
            </w:r>
          </w:p>
        </w:tc>
      </w:tr>
      <w:tr>
        <w:tc>
          <w:tcPr>
            <w:tcW w:type="dxa" w:w="2880"/>
          </w:tcPr>
          <w:p>
            <w:r>
              <w:t>I played tennis.</w:t>
            </w:r>
          </w:p>
        </w:tc>
        <w:tc>
          <w:tcPr>
            <w:tcW w:type="dxa" w:w="2880"/>
          </w:tcPr>
          <w:p>
            <w:r>
              <w:t>I didn’t play tennis.</w:t>
            </w:r>
          </w:p>
        </w:tc>
        <w:tc>
          <w:tcPr>
            <w:tcW w:type="dxa" w:w="2880"/>
          </w:tcPr>
          <w:p>
            <w:r>
              <w:t>Did you play tennis?</w:t>
            </w:r>
          </w:p>
        </w:tc>
      </w:tr>
      <w:tr>
        <w:tc>
          <w:tcPr>
            <w:tcW w:type="dxa" w:w="2880"/>
          </w:tcPr>
          <w:p>
            <w:r>
              <w:t>She saw a film.</w:t>
            </w:r>
          </w:p>
        </w:tc>
        <w:tc>
          <w:tcPr>
            <w:tcW w:type="dxa" w:w="2880"/>
          </w:tcPr>
          <w:p>
            <w:r>
              <w:t>She didn’t see a film.</w:t>
            </w:r>
          </w:p>
        </w:tc>
        <w:tc>
          <w:tcPr>
            <w:tcW w:type="dxa" w:w="2880"/>
          </w:tcPr>
          <w:p>
            <w:r>
              <w:t>Did she see a film?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In negative and question forms, use the base form of the verb:</w:t>
        <w:br/>
        <w:t>She didn’t go, not She didn’t went.</w:t>
      </w:r>
    </w:p>
    <w:p>
      <w:pPr>
        <w:pStyle w:val="Heading2"/>
      </w:pPr>
      <w:r>
        <w:t>C</w:t>
      </w:r>
    </w:p>
    <w:p>
      <w:r>
        <w:t>We use the past simple for finished actions in the past:</w:t>
        <w:br/>
        <w:br/>
        <w:t>- I visited London in 2023.</w:t>
        <w:br/>
        <w:t>- He didn’t eat breakfast this morning.</w:t>
        <w:br/>
        <w:t>- Did you walk to school yesterday?</w:t>
      </w:r>
    </w:p>
    <w:p>
      <w:pPr>
        <w:pStyle w:val="Heading2"/>
      </w:pPr>
      <w:r>
        <w:t>D</w:t>
      </w:r>
    </w:p>
    <w:p>
      <w:r>
        <w:t>Common time expressions used with the past simple:</w:t>
        <w:br/>
        <w:br/>
        <w:t>- yesterday</w:t>
        <w:br/>
        <w:t>- last night / week / month / year</w:t>
        <w:br/>
        <w:t>- in 2020</w:t>
        <w:br/>
        <w:t>- two days ago</w:t>
        <w:br/>
        <w:br/>
        <w:t>Examples:</w:t>
        <w:br/>
        <w:t>- I met my friend yesterday.</w:t>
        <w:br/>
        <w:t>- She moved to a new house last month.</w:t>
        <w:br/>
        <w:t>- We went to Paris in 2019.</w:t>
        <w:br/>
        <w:t>- He arrived two days ago.</w:t>
      </w:r>
    </w:p>
    <w:p>
      <w:pPr>
        <w:pStyle w:val="Heading2"/>
      </w:pPr>
      <w:r>
        <w:t>E</w:t>
      </w:r>
    </w:p>
    <w:p>
      <w:r>
        <w:t>Past simple and past continuous ➜ Unit 3</w:t>
        <w:br/>
        <w:t>Irregular verbs list ➜ Appendix 1</w:t>
      </w:r>
    </w:p>
    <w:p>
      <w:pPr>
        <w:pStyle w:val="Heading1"/>
      </w:pPr>
      <w:r>
        <w:t>Exercises</w:t>
      </w:r>
    </w:p>
    <w:p>
      <w:pPr>
        <w:pStyle w:val="Heading2"/>
      </w:pPr>
      <w:r>
        <w:t>1.1 Complete the sentences using the past simple form of the verbs:</w:t>
      </w:r>
    </w:p>
    <w:p>
      <w:r>
        <w:t>watch / go / play / live / cook / clean / listen</w:t>
      </w:r>
    </w:p>
    <w:p>
      <w:r>
        <w:t>1. I ________ TV last night.</w:t>
      </w:r>
    </w:p>
    <w:p>
      <w:r>
        <w:t>2. My brother ________ to school yesterday.</w:t>
      </w:r>
    </w:p>
    <w:p>
      <w:r>
        <w:t>3. They ________ football in the park.</w:t>
      </w:r>
    </w:p>
    <w:p>
      <w:r>
        <w:t>4. We ________ in Spain when I was a child.</w:t>
      </w:r>
    </w:p>
    <w:p>
      <w:r>
        <w:t>5. She ________ dinner at 7 o’clock.</w:t>
      </w:r>
    </w:p>
    <w:p>
      <w:r>
        <w:t>6. He ________ his room on Sunday.</w:t>
      </w:r>
    </w:p>
    <w:p>
      <w:r>
        <w:t>7. I ________ to music all evening.</w:t>
      </w:r>
    </w:p>
    <w:p>
      <w:pPr>
        <w:pStyle w:val="Heading2"/>
      </w:pPr>
      <w:r>
        <w:t>1.2 Put the verb into the correct form (positive, negative, or question):</w:t>
      </w:r>
    </w:p>
    <w:p>
      <w:r>
        <w:t>1. I ________ (not / see) that movie.</w:t>
      </w:r>
    </w:p>
    <w:p>
      <w:r>
        <w:t>2. ________ (you / like) the concert?</w:t>
      </w:r>
    </w:p>
    <w:p>
      <w:r>
        <w:t>3. He ________ (finish) his homework.</w:t>
      </w:r>
    </w:p>
    <w:p>
      <w:r>
        <w:t>4. She ________ (not / go) to work.</w:t>
      </w:r>
    </w:p>
    <w:p>
      <w:r>
        <w:t>5. ________ (they / play) tennis last week?</w:t>
      </w:r>
    </w:p>
    <w:p>
      <w:r>
        <w:t>6. We ________ (walk) home after the party.</w:t>
      </w:r>
    </w:p>
    <w:p>
      <w:pPr>
        <w:pStyle w:val="Heading2"/>
      </w:pPr>
      <w:r>
        <w:t>1.3 Complete the sentences with the correct time expressions:</w:t>
      </w:r>
    </w:p>
    <w:p>
      <w:r>
        <w:t>last night / yesterday / two days ago / in 2021 / last week / this morning</w:t>
      </w:r>
    </w:p>
    <w:p>
      <w:r>
        <w:t>1. I woke up early ________.</w:t>
      </w:r>
    </w:p>
    <w:p>
      <w:r>
        <w:t>2. She called me ________.</w:t>
      </w:r>
    </w:p>
    <w:p>
      <w:r>
        <w:t>3. We travelled to Italy ________.</w:t>
      </w:r>
    </w:p>
    <w:p>
      <w:r>
        <w:t>4. He arrived ________.</w:t>
      </w:r>
    </w:p>
    <w:p>
      <w:r>
        <w:t>5. They had a party ________.</w:t>
      </w:r>
    </w:p>
    <w:p>
      <w:r>
        <w:t>6. I watched that film ________.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