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2D30" w14:textId="77777777" w:rsidR="00931209" w:rsidRDefault="00000000">
      <w:pPr>
        <w:pStyle w:val="1"/>
        <w:jc w:val="center"/>
      </w:pPr>
      <w:r>
        <w:t>GRAMMAR WORKSHEET: Past Simple (A1 Level)</w:t>
      </w:r>
    </w:p>
    <w:p w14:paraId="225294E8" w14:textId="77777777" w:rsidR="00931209" w:rsidRDefault="00000000">
      <w:pPr>
        <w:pStyle w:val="21"/>
      </w:pPr>
      <w:r>
        <w:t>1. What Is the Past Simple?</w:t>
      </w:r>
    </w:p>
    <w:p w14:paraId="55275588" w14:textId="77777777" w:rsidR="00931209" w:rsidRDefault="00000000">
      <w:r>
        <w:t>We use the past simple to talk about things that happened in the past and are finished.</w:t>
      </w:r>
      <w:r>
        <w:br/>
      </w:r>
      <w:r>
        <w:br/>
        <w:t>Example:</w:t>
      </w:r>
      <w:r>
        <w:br/>
        <w:t>- I watched a movie yesterday.</w:t>
      </w:r>
      <w:r>
        <w:br/>
        <w:t>- She went to school on Monday.</w:t>
      </w:r>
    </w:p>
    <w:p w14:paraId="610926A9" w14:textId="77777777" w:rsidR="00931209" w:rsidRDefault="00000000">
      <w:pPr>
        <w:pStyle w:val="21"/>
      </w:pPr>
      <w:r>
        <w:t>2. How to Form the Past Simple</w:t>
      </w:r>
    </w:p>
    <w:p w14:paraId="371CFC95" w14:textId="77777777" w:rsidR="00931209" w:rsidRDefault="00000000">
      <w:r>
        <w:t>Regular Verbs → Add -ed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1209" w14:paraId="2BD6A780" w14:textId="77777777">
        <w:tc>
          <w:tcPr>
            <w:tcW w:w="4320" w:type="dxa"/>
          </w:tcPr>
          <w:p w14:paraId="6E12BC23" w14:textId="77777777" w:rsidR="00931209" w:rsidRDefault="00000000">
            <w:r>
              <w:t>Base Verb</w:t>
            </w:r>
          </w:p>
        </w:tc>
        <w:tc>
          <w:tcPr>
            <w:tcW w:w="4320" w:type="dxa"/>
          </w:tcPr>
          <w:p w14:paraId="5FC88D03" w14:textId="77777777" w:rsidR="00931209" w:rsidRDefault="00000000">
            <w:r>
              <w:t>Past Simple</w:t>
            </w:r>
          </w:p>
        </w:tc>
      </w:tr>
      <w:tr w:rsidR="00931209" w14:paraId="1AB62417" w14:textId="77777777">
        <w:tc>
          <w:tcPr>
            <w:tcW w:w="4320" w:type="dxa"/>
          </w:tcPr>
          <w:p w14:paraId="64E49331" w14:textId="77777777" w:rsidR="00931209" w:rsidRDefault="00000000">
            <w:r>
              <w:t>work</w:t>
            </w:r>
          </w:p>
        </w:tc>
        <w:tc>
          <w:tcPr>
            <w:tcW w:w="4320" w:type="dxa"/>
          </w:tcPr>
          <w:p w14:paraId="2FEFB9C2" w14:textId="77777777" w:rsidR="00931209" w:rsidRDefault="00000000">
            <w:r>
              <w:t>worked</w:t>
            </w:r>
          </w:p>
        </w:tc>
      </w:tr>
      <w:tr w:rsidR="00931209" w14:paraId="618DC1AF" w14:textId="77777777">
        <w:tc>
          <w:tcPr>
            <w:tcW w:w="4320" w:type="dxa"/>
          </w:tcPr>
          <w:p w14:paraId="58934D50" w14:textId="77777777" w:rsidR="00931209" w:rsidRDefault="00000000">
            <w:r>
              <w:t>play</w:t>
            </w:r>
          </w:p>
        </w:tc>
        <w:tc>
          <w:tcPr>
            <w:tcW w:w="4320" w:type="dxa"/>
          </w:tcPr>
          <w:p w14:paraId="2609D06E" w14:textId="77777777" w:rsidR="00931209" w:rsidRDefault="00000000">
            <w:r>
              <w:t>played</w:t>
            </w:r>
          </w:p>
        </w:tc>
      </w:tr>
      <w:tr w:rsidR="00931209" w14:paraId="67C2DEDE" w14:textId="77777777">
        <w:tc>
          <w:tcPr>
            <w:tcW w:w="4320" w:type="dxa"/>
          </w:tcPr>
          <w:p w14:paraId="164C397C" w14:textId="77777777" w:rsidR="00931209" w:rsidRDefault="00000000">
            <w:r>
              <w:t>walk</w:t>
            </w:r>
          </w:p>
        </w:tc>
        <w:tc>
          <w:tcPr>
            <w:tcW w:w="4320" w:type="dxa"/>
          </w:tcPr>
          <w:p w14:paraId="0545F489" w14:textId="77777777" w:rsidR="00931209" w:rsidRDefault="00000000">
            <w:r>
              <w:t>walked</w:t>
            </w:r>
          </w:p>
        </w:tc>
      </w:tr>
    </w:tbl>
    <w:p w14:paraId="39ECE635" w14:textId="77777777" w:rsidR="00931209" w:rsidRDefault="00000000">
      <w:r>
        <w:br/>
        <w:t>Irregular Verbs → Change completely (memorize!)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1209" w14:paraId="0C7AB54A" w14:textId="77777777">
        <w:tc>
          <w:tcPr>
            <w:tcW w:w="4320" w:type="dxa"/>
          </w:tcPr>
          <w:p w14:paraId="504846E2" w14:textId="77777777" w:rsidR="00931209" w:rsidRDefault="00000000">
            <w:r>
              <w:t>Base Verb</w:t>
            </w:r>
          </w:p>
        </w:tc>
        <w:tc>
          <w:tcPr>
            <w:tcW w:w="4320" w:type="dxa"/>
          </w:tcPr>
          <w:p w14:paraId="7FD43ED0" w14:textId="77777777" w:rsidR="00931209" w:rsidRDefault="00000000">
            <w:r>
              <w:t>Past Simple</w:t>
            </w:r>
          </w:p>
        </w:tc>
      </w:tr>
      <w:tr w:rsidR="00931209" w14:paraId="1B8F61BE" w14:textId="77777777">
        <w:tc>
          <w:tcPr>
            <w:tcW w:w="4320" w:type="dxa"/>
          </w:tcPr>
          <w:p w14:paraId="5A8997F2" w14:textId="77777777" w:rsidR="00931209" w:rsidRDefault="00000000">
            <w:r>
              <w:t>go</w:t>
            </w:r>
          </w:p>
        </w:tc>
        <w:tc>
          <w:tcPr>
            <w:tcW w:w="4320" w:type="dxa"/>
          </w:tcPr>
          <w:p w14:paraId="6B97045D" w14:textId="77777777" w:rsidR="00931209" w:rsidRDefault="00000000">
            <w:r>
              <w:t>went</w:t>
            </w:r>
          </w:p>
        </w:tc>
      </w:tr>
      <w:tr w:rsidR="00931209" w14:paraId="36F3DB5A" w14:textId="77777777">
        <w:tc>
          <w:tcPr>
            <w:tcW w:w="4320" w:type="dxa"/>
          </w:tcPr>
          <w:p w14:paraId="66A57689" w14:textId="77777777" w:rsidR="00931209" w:rsidRDefault="00000000">
            <w:r>
              <w:t>eat</w:t>
            </w:r>
          </w:p>
        </w:tc>
        <w:tc>
          <w:tcPr>
            <w:tcW w:w="4320" w:type="dxa"/>
          </w:tcPr>
          <w:p w14:paraId="74C14EAB" w14:textId="77777777" w:rsidR="00931209" w:rsidRDefault="00000000">
            <w:r>
              <w:t>ate</w:t>
            </w:r>
          </w:p>
        </w:tc>
      </w:tr>
      <w:tr w:rsidR="00931209" w14:paraId="36C0841E" w14:textId="77777777">
        <w:tc>
          <w:tcPr>
            <w:tcW w:w="4320" w:type="dxa"/>
          </w:tcPr>
          <w:p w14:paraId="4432CE75" w14:textId="77777777" w:rsidR="00931209" w:rsidRDefault="00000000">
            <w:r>
              <w:t>see</w:t>
            </w:r>
          </w:p>
        </w:tc>
        <w:tc>
          <w:tcPr>
            <w:tcW w:w="4320" w:type="dxa"/>
          </w:tcPr>
          <w:p w14:paraId="6C273245" w14:textId="77777777" w:rsidR="00931209" w:rsidRDefault="00000000">
            <w:r>
              <w:t>saw</w:t>
            </w:r>
          </w:p>
        </w:tc>
      </w:tr>
    </w:tbl>
    <w:p w14:paraId="129940E7" w14:textId="77777777" w:rsidR="00931209" w:rsidRDefault="00000000">
      <w:pPr>
        <w:pStyle w:val="21"/>
      </w:pPr>
      <w:r>
        <w:t>3. Sentence Structure</w:t>
      </w:r>
    </w:p>
    <w:p w14:paraId="1C5B94C5" w14:textId="77777777" w:rsidR="00931209" w:rsidRDefault="00000000">
      <w:r>
        <w:t>Affirmative:</w:t>
      </w:r>
      <w:r>
        <w:br/>
        <w:t>Subject + past verb</w:t>
      </w:r>
      <w:r>
        <w:br/>
        <w:t>➡ Example: He visited his friend.</w:t>
      </w:r>
    </w:p>
    <w:p w14:paraId="0066FB8C" w14:textId="77777777" w:rsidR="00931209" w:rsidRDefault="00000000">
      <w:r>
        <w:t>Negative:</w:t>
      </w:r>
      <w:r>
        <w:br/>
        <w:t>Subject + didn’t + base verb</w:t>
      </w:r>
      <w:r>
        <w:br/>
        <w:t>➡ Example: She didn’t go to school.</w:t>
      </w:r>
    </w:p>
    <w:p w14:paraId="09CCE342" w14:textId="77777777" w:rsidR="00931209" w:rsidRDefault="00000000">
      <w:r>
        <w:t>Question:</w:t>
      </w:r>
      <w:r>
        <w:br/>
        <w:t>Did + subject + base verb</w:t>
      </w:r>
      <w:r>
        <w:br/>
        <w:t>➡ Example: Did you play football?</w:t>
      </w:r>
    </w:p>
    <w:p w14:paraId="143713B4" w14:textId="77777777" w:rsidR="00931209" w:rsidRDefault="00000000">
      <w:pPr>
        <w:pStyle w:val="21"/>
      </w:pPr>
      <w:r>
        <w:lastRenderedPageBreak/>
        <w:t>4. Common Mistakes</w:t>
      </w:r>
    </w:p>
    <w:p w14:paraId="1FFB8F24" w14:textId="77777777" w:rsidR="00931209" w:rsidRDefault="00000000">
      <w:r>
        <w:t>❌ She go to the park.</w:t>
      </w:r>
      <w:r>
        <w:br/>
        <w:t>✅ She went to the park.</w:t>
      </w:r>
      <w:r>
        <w:br/>
      </w:r>
      <w:r>
        <w:br/>
        <w:t>❌ I didn’t went to school.</w:t>
      </w:r>
      <w:r>
        <w:br/>
        <w:t>✅ I didn’t go to school.</w:t>
      </w:r>
    </w:p>
    <w:p w14:paraId="10AF097F" w14:textId="77777777" w:rsidR="00931209" w:rsidRDefault="00000000">
      <w:pPr>
        <w:pStyle w:val="21"/>
      </w:pPr>
      <w:r>
        <w:t>5. Practice Activities</w:t>
      </w:r>
    </w:p>
    <w:p w14:paraId="260C0BD1" w14:textId="77777777" w:rsidR="00931209" w:rsidRDefault="00000000">
      <w:r>
        <w:t>A. Fill in the blanks with the correct past simple form of the verb:</w:t>
      </w:r>
    </w:p>
    <w:p w14:paraId="372E1560" w14:textId="77777777" w:rsidR="00931209" w:rsidRDefault="00000000">
      <w:r>
        <w:t>1. I __________ (play) football yesterday.</w:t>
      </w:r>
    </w:p>
    <w:p w14:paraId="7DF6C7CB" w14:textId="77777777" w:rsidR="00931209" w:rsidRDefault="00000000">
      <w:r>
        <w:t>2. They __________ (not watch) the film.</w:t>
      </w:r>
    </w:p>
    <w:p w14:paraId="7F5BBD04" w14:textId="77777777" w:rsidR="00931209" w:rsidRDefault="00000000">
      <w:r>
        <w:t>3. She __________ (visit) her grandma last week.</w:t>
      </w:r>
    </w:p>
    <w:p w14:paraId="7D6F2F78" w14:textId="77777777" w:rsidR="00931209" w:rsidRDefault="00000000">
      <w:r>
        <w:t>4. We __________ (go) to the zoo.</w:t>
      </w:r>
    </w:p>
    <w:p w14:paraId="2D7D19E3" w14:textId="77777777" w:rsidR="00931209" w:rsidRDefault="00000000">
      <w:r>
        <w:t>5. __________ you __________ (cook) dinner?</w:t>
      </w:r>
    </w:p>
    <w:p w14:paraId="3356E6B8" w14:textId="77777777" w:rsidR="00931209" w:rsidRDefault="00000000">
      <w:r>
        <w:br/>
        <w:t>B. Correct the mistakes:</w:t>
      </w:r>
    </w:p>
    <w:p w14:paraId="27DDDEBC" w14:textId="77777777" w:rsidR="00931209" w:rsidRDefault="00000000">
      <w:r>
        <w:t>1. He didn’t went to work. → ____________________________</w:t>
      </w:r>
    </w:p>
    <w:p w14:paraId="05B6AD7D" w14:textId="77777777" w:rsidR="00931209" w:rsidRDefault="00000000">
      <w:r>
        <w:t>2. I see a bird. → ____________________________</w:t>
      </w:r>
    </w:p>
    <w:p w14:paraId="4C2A4A0F" w14:textId="77777777" w:rsidR="00931209" w:rsidRDefault="00000000">
      <w:r>
        <w:t>3. They doesn’t play tennis. → ____________________________</w:t>
      </w:r>
    </w:p>
    <w:p w14:paraId="0D67FD64" w14:textId="77777777" w:rsidR="00931209" w:rsidRDefault="00000000">
      <w:r>
        <w:t>4. We goes to the cinema. → ____________________________</w:t>
      </w:r>
    </w:p>
    <w:p w14:paraId="697093EE" w14:textId="77777777" w:rsidR="00931209" w:rsidRDefault="00000000">
      <w:r>
        <w:t>5. She eat pizza yesterday. → ____________________________</w:t>
      </w:r>
    </w:p>
    <w:p w14:paraId="1EE810EB" w14:textId="77777777" w:rsidR="00931209" w:rsidRDefault="00000000">
      <w:pPr>
        <w:pStyle w:val="21"/>
      </w:pPr>
      <w:r>
        <w:t>6. Quick Review</w:t>
      </w:r>
    </w:p>
    <w:p w14:paraId="47DDB9B9" w14:textId="77777777" w:rsidR="00931209" w:rsidRDefault="00000000">
      <w:r>
        <w:t>- Use -ed for regular verbs.</w:t>
      </w:r>
      <w:r>
        <w:br/>
        <w:t>- Use the correct form of irregular verbs.</w:t>
      </w:r>
      <w:r>
        <w:br/>
        <w:t>- For questions and negatives, use did/didn’t + base verb.</w:t>
      </w:r>
      <w:r>
        <w:br/>
        <w:t>- Time expressions: yesterday, last week, in 2020, etc.</w:t>
      </w:r>
    </w:p>
    <w:sectPr w:rsidR="009312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901310">
    <w:abstractNumId w:val="8"/>
  </w:num>
  <w:num w:numId="2" w16cid:durableId="1510027454">
    <w:abstractNumId w:val="6"/>
  </w:num>
  <w:num w:numId="3" w16cid:durableId="930357546">
    <w:abstractNumId w:val="5"/>
  </w:num>
  <w:num w:numId="4" w16cid:durableId="1551306623">
    <w:abstractNumId w:val="4"/>
  </w:num>
  <w:num w:numId="5" w16cid:durableId="1945647342">
    <w:abstractNumId w:val="7"/>
  </w:num>
  <w:num w:numId="6" w16cid:durableId="1047992678">
    <w:abstractNumId w:val="3"/>
  </w:num>
  <w:num w:numId="7" w16cid:durableId="422070459">
    <w:abstractNumId w:val="2"/>
  </w:num>
  <w:num w:numId="8" w16cid:durableId="1529903205">
    <w:abstractNumId w:val="1"/>
  </w:num>
  <w:num w:numId="9" w16cid:durableId="187388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0523"/>
    <w:rsid w:val="00900DB6"/>
    <w:rsid w:val="00931209"/>
    <w:rsid w:val="00AA1D8D"/>
    <w:rsid w:val="00B022B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DB6CB"/>
  <w14:defaultImageDpi w14:val="300"/>
  <w15:docId w15:val="{8E4672B7-46F1-4BDB-9A4A-4886D196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иванка иванова</cp:lastModifiedBy>
  <cp:revision>2</cp:revision>
  <dcterms:created xsi:type="dcterms:W3CDTF">2025-06-14T07:46:00Z</dcterms:created>
  <dcterms:modified xsi:type="dcterms:W3CDTF">2025-06-14T07:46:00Z</dcterms:modified>
  <cp:category/>
</cp:coreProperties>
</file>