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Mini-Lesson: Modals of Deduction and Speculation (B2 Level)</w:t>
      </w:r>
    </w:p>
    <w:p>
      <w:pPr>
        <w:pStyle w:val="Heading2"/>
      </w:pPr>
      <w:r>
        <w:t>Thinking Aloud: How to Explain This in Simple Words</w:t>
      </w:r>
    </w:p>
    <w:p>
      <w:r>
        <w:t>We often guess about things — we don’t know for sure, but we have ideas. When we do this in English, we use modals of deduction like: must (strong certainty), might/may/could (possibility), can't/couldn't (impossibility).</w:t>
      </w:r>
    </w:p>
    <w:p>
      <w:r>
        <w:t>These modals help us say how sure or unsure we are about something.</w:t>
      </w:r>
    </w:p>
    <w:p>
      <w:r>
        <w:t>We use these modals:</w:t>
      </w:r>
    </w:p>
    <w:p>
      <w:r>
        <w:t>- To talk about the present or future</w:t>
      </w:r>
    </w:p>
    <w:p>
      <w:r>
        <w:t>- To speculate about the past</w:t>
      </w:r>
    </w:p>
    <w:p>
      <w:r>
        <w:t>The main difference is what comes after the modal:</w:t>
      </w:r>
    </w:p>
    <w:p>
      <w:r>
        <w:t>- Present/future: modal + base verb</w:t>
      </w:r>
    </w:p>
    <w:p>
      <w:r>
        <w:t>- Past: modal + have + past participle</w:t>
      </w:r>
    </w:p>
    <w:p>
      <w:pPr>
        <w:pStyle w:val="Heading2"/>
      </w:pPr>
      <w:r>
        <w:t>Modals of Deduction – Present/Future</w:t>
      </w:r>
    </w:p>
    <w:p>
      <w:r>
        <w:t>must = almost sure (positive): She must be tired — she worked all day.</w:t>
      </w:r>
    </w:p>
    <w:p>
      <w:r>
        <w:t>might/may/could = maybe: He might be at home.</w:t>
      </w:r>
    </w:p>
    <w:p>
      <w:r>
        <w:t>can't/couldn't = almost sure (negative): This can’t be true!</w:t>
      </w:r>
    </w:p>
    <w:p>
      <w:pPr>
        <w:pStyle w:val="Heading2"/>
      </w:pPr>
      <w:r>
        <w:t>Modals of Deduction – Past</w:t>
      </w:r>
    </w:p>
    <w:p>
      <w:r>
        <w:t>must have = almost sure (positive): They must have left early.</w:t>
      </w:r>
    </w:p>
    <w:p>
      <w:r>
        <w:t>might/may/could have = maybe: She might have forgotten the meeting.</w:t>
      </w:r>
    </w:p>
    <w:p>
      <w:r>
        <w:t>can't/couldn't have = almost sure (negative): He can’t have known the truth.</w:t>
      </w:r>
    </w:p>
    <w:p>
      <w:r>
        <w:t>Note: These are all about what we think happened, not facts.</w:t>
      </w:r>
    </w:p>
    <w:p>
      <w:pPr>
        <w:pStyle w:val="Heading2"/>
      </w:pPr>
      <w:r>
        <w:t>Example Sentences in Everyday Life</w:t>
      </w:r>
    </w:p>
    <w:p>
      <w:r>
        <w:t>Present/Future:</w:t>
      </w:r>
    </w:p>
    <w:p>
      <w:r>
        <w:t>- That must be her brother — they look so alike.</w:t>
      </w:r>
    </w:p>
    <w:p>
      <w:r>
        <w:t>- He might be running late.</w:t>
      </w:r>
    </w:p>
    <w:p>
      <w:r>
        <w:t>- This can’t be the right address — it’s a supermarket.</w:t>
      </w:r>
    </w:p>
    <w:p>
      <w:r>
        <w:t>Past:</w:t>
      </w:r>
    </w:p>
    <w:p>
      <w:r>
        <w:t>- You must have seen her — she was standing next to you.</w:t>
      </w:r>
    </w:p>
    <w:p>
      <w:r>
        <w:t>- He might have taken the wrong train.</w:t>
      </w:r>
    </w:p>
    <w:p>
      <w:r>
        <w:t>- They can’t have finished already — it’s too soon.</w:t>
      </w:r>
    </w:p>
    <w:p>
      <w:pPr>
        <w:pStyle w:val="Heading2"/>
      </w:pPr>
      <w:r>
        <w:t>Common Mistakes and How to Avoid Them</w:t>
      </w:r>
    </w:p>
    <w:p>
      <w:r>
        <w:t>Incorrect: She must goes to work. → Correct: She must go to work. → Tip: Use base verb after modal.</w:t>
      </w:r>
    </w:p>
    <w:p>
      <w:r>
        <w:t>Incorrect: He must has forgotten. → Correct: He must have forgotten. → Tip: Use have + past participle for past.</w:t>
      </w:r>
    </w:p>
    <w:p>
      <w:r>
        <w:t>Incorrect: It can’t be happened. → Correct: It can’t have happened. → Tip: Use correct structure.</w:t>
      </w:r>
    </w:p>
    <w:p>
      <w:r>
        <w:t>Incorrect: They might went to the cinema. → Correct: They might have gone to the cinema. → Tip: Use have + past participle after might/may/could for past.</w:t>
      </w:r>
    </w:p>
    <w:p>
      <w:pPr>
        <w:pStyle w:val="Heading2"/>
      </w:pPr>
      <w:r>
        <w:t>Practice Activities</w:t>
      </w:r>
    </w:p>
    <w:p>
      <w:r>
        <w:t>1. Choose the correct modal for each sentence (present or past):</w:t>
      </w:r>
    </w:p>
    <w:p>
      <w:r>
        <w:t>a) This _____ be the right place. There’s the sign. (must / might / can’t)</w:t>
      </w:r>
    </w:p>
    <w:p>
      <w:r>
        <w:t>b) He _____ have taken your phone by mistake. (must / might / can’t)</w:t>
      </w:r>
    </w:p>
    <w:p>
      <w:r>
        <w:t>c) They _____ be home — the lights are off. (can’t / must / might)</w:t>
      </w:r>
    </w:p>
    <w:p>
      <w:r>
        <w:t>d) She _____ have heard the news by now. (might / must / can’t)</w:t>
      </w:r>
    </w:p>
    <w:p>
      <w:r>
        <w:t>e) That _____ be true! It’s impossible! (must / might / can’t)</w:t>
      </w:r>
    </w:p>
    <w:p>
      <w:r>
        <w:t>2. Complete the sentences with a modal of deduction:</w:t>
      </w:r>
    </w:p>
    <w:p>
      <w:r>
        <w:t>a) You look pale. You ____________________ (must / be / sick).</w:t>
      </w:r>
    </w:p>
    <w:p>
      <w:r>
        <w:t>b) He ____________________ (can’t / be / at work). It’s Sunday!</w:t>
      </w:r>
    </w:p>
    <w:p>
      <w:r>
        <w:t>c) They ____________________ (might / have / forget) the meeting.</w:t>
      </w:r>
    </w:p>
    <w:p>
      <w:r>
        <w:t>d) I’m not sure, but she ____________________ (could / be) in her office.</w:t>
      </w:r>
    </w:p>
    <w:p>
      <w:r>
        <w:t>e) They ____________________ (must / have / win) — everyone is cheering!</w:t>
      </w:r>
    </w:p>
    <w:p>
      <w:r>
        <w:t>3. Correct the Errors:</w:t>
      </w:r>
    </w:p>
    <w:p>
      <w:r>
        <w:t>a) He must to go home.</w:t>
      </w:r>
    </w:p>
    <w:p>
      <w:r>
        <w:t>b) She can’t has known the answer.</w:t>
      </w:r>
    </w:p>
    <w:p>
      <w:r>
        <w:t>c) They might forgot the address.</w:t>
      </w:r>
    </w:p>
    <w:p>
      <w:r>
        <w:t>d) You must be went to the party.</w:t>
      </w:r>
    </w:p>
    <w:p>
      <w:r>
        <w:t>e) He must have sees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