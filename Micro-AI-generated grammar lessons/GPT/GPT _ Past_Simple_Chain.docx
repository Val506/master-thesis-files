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Past Simple Tense – Grammar Mini-Lesson (A1 Level)</w:t>
      </w:r>
    </w:p>
    <w:p>
      <w:pPr>
        <w:pStyle w:val="Heading1"/>
      </w:pPr>
      <w:r>
        <w:t>Step 1: What Is the Past Simple?</w:t>
      </w:r>
    </w:p>
    <w:p>
      <w:r>
        <w:t>We use the Past Simple to talk about actions that happened in the past and are finished.</w:t>
        <w:br/>
        <w:t>Examples:</w:t>
        <w:br/>
        <w:t>- I watched a movie last night.</w:t>
        <w:br/>
        <w:t>- She went to school yesterday.</w:t>
        <w:br/>
        <w:br/>
        <w:t>Common time expressions:</w:t>
        <w:br/>
        <w:t>- yesterday</w:t>
        <w:br/>
        <w:t>- last night/week/year</w:t>
        <w:br/>
        <w:t>- two days ago</w:t>
        <w:br/>
        <w:t>- in 2020</w:t>
      </w:r>
    </w:p>
    <w:p>
      <w:pPr>
        <w:pStyle w:val="Heading1"/>
      </w:pPr>
      <w:r>
        <w:t>Step 2: Forming the Past Simple</w:t>
      </w:r>
    </w:p>
    <w:p>
      <w:pPr>
        <w:pStyle w:val="Heading2"/>
      </w:pPr>
      <w:r>
        <w:t>Positive Sentences</w:t>
      </w:r>
    </w:p>
    <w:p>
      <w:r>
        <w:t>Regular verbs → Add -ed</w:t>
        <w:br/>
        <w:t>- work → worked</w:t>
        <w:br/>
        <w:t>- play → played</w:t>
        <w:br/>
        <w:br/>
        <w:t>Examples:</w:t>
        <w:br/>
        <w:t>- I played football.</w:t>
        <w:br/>
        <w:t>- She visited her grandma.</w:t>
        <w:br/>
        <w:br/>
        <w:t>Irregular verbs → Change the verb form</w:t>
        <w:br/>
        <w:t>- go → went</w:t>
        <w:br/>
        <w:t>- eat → ate</w:t>
        <w:br/>
        <w:br/>
        <w:t>Examples:</w:t>
        <w:br/>
        <w:t>- He went to the market.</w:t>
        <w:br/>
        <w:t>- They ate pizza.</w:t>
      </w:r>
    </w:p>
    <w:p>
      <w:pPr>
        <w:pStyle w:val="Heading2"/>
      </w:pPr>
      <w:r>
        <w:t>Negative Sentences</w:t>
      </w:r>
    </w:p>
    <w:p>
      <w:r>
        <w:t>Use did not (didn't) + base form</w:t>
        <w:br/>
        <w:t>Examples:</w:t>
        <w:br/>
        <w:t>- I didn’t watch TV.</w:t>
        <w:br/>
        <w:t>- She didn’t go to school.</w:t>
        <w:br/>
        <w:t>- They didn’t play football.</w:t>
      </w:r>
    </w:p>
    <w:p>
      <w:pPr>
        <w:pStyle w:val="Heading2"/>
      </w:pPr>
      <w:r>
        <w:t>Questions</w:t>
      </w:r>
    </w:p>
    <w:p>
      <w:r>
        <w:t>Use Did + subject + base form</w:t>
        <w:br/>
        <w:t>Examples:</w:t>
        <w:br/>
        <w:t>- Did you eat lunch?</w:t>
        <w:br/>
        <w:t>- Did she visit her friend?</w:t>
        <w:br/>
        <w:t>- Did they play tennis?</w:t>
      </w:r>
    </w:p>
    <w:p>
      <w:pPr>
        <w:pStyle w:val="Heading1"/>
      </w:pPr>
      <w:r>
        <w:t>Step 3: Common Mistakes to Watch Out For</w:t>
      </w:r>
    </w:p>
    <w:p>
      <w:r>
        <w:t>Mistake: She go to the park. → Correction: She went to the park. (Go is irregular)</w:t>
        <w:br/>
        <w:t>Mistake: I didn’t went to school. → Correction: I didn’t go to school. (Use base form after 'didn’t')</w:t>
        <w:br/>
        <w:t>Mistake: Did he played football? → Correction: Did he play football? (Use base form after 'did')</w:t>
        <w:br/>
        <w:t>Mistake: He don’t go yesterday. → Correction: He didn’t go yesterday. (Use 'didn’t' in the past)</w:t>
      </w:r>
    </w:p>
    <w:p>
      <w:pPr>
        <w:pStyle w:val="Heading1"/>
      </w:pPr>
      <w:r>
        <w:t>Step 4: Example Sentences (Everyday Use)</w:t>
      </w:r>
    </w:p>
    <w:p>
      <w:r>
        <w:t>Talking about yesterday: I watched a film yesterday.</w:t>
        <w:br/>
        <w:t>Talking about last weekend: We visited my uncle last weekend.</w:t>
        <w:br/>
        <w:t>Asking a question: Did you go to the store?</w:t>
        <w:br/>
        <w:t>Saying something didn’t happen: She didn’t eat breakfast.</w:t>
        <w:br/>
        <w:t>Using irregular verbs: They had a party on Friday.</w:t>
      </w:r>
    </w:p>
    <w:p>
      <w:pPr>
        <w:pStyle w:val="Heading1"/>
      </w:pPr>
      <w:r>
        <w:t>Step 5: Practice Activities</w:t>
      </w:r>
    </w:p>
    <w:p>
      <w:pPr>
        <w:pStyle w:val="Heading2"/>
      </w:pPr>
      <w:r>
        <w:t>Activity 1: Fill in the Blank (Mixed Verbs)</w:t>
      </w:r>
    </w:p>
    <w:p>
      <w:r>
        <w:t>Complete the sentences using the correct past simple form:</w:t>
        <w:br/>
        <w:t>1. I ______ (visit) my grandma yesterday.</w:t>
        <w:br/>
        <w:t>2. She ______ (go) to the market.</w:t>
        <w:br/>
        <w:t>3. We ______ (play) tennis last Sunday.</w:t>
        <w:br/>
        <w:t>4. They ______ (eat) pasta for dinner.</w:t>
        <w:br/>
        <w:t>5. He ______ (not/watch) TV last night.</w:t>
      </w:r>
    </w:p>
    <w:p>
      <w:pPr>
        <w:pStyle w:val="Heading2"/>
      </w:pPr>
      <w:r>
        <w:t>Activity 2: Correct the Mistake</w:t>
      </w:r>
    </w:p>
    <w:p>
      <w:r>
        <w:t>Find and fix the mistake:</w:t>
        <w:br/>
        <w:t>1. Did she went to school?</w:t>
        <w:br/>
        <w:t>2. They didn’t ate lunch.</w:t>
        <w:br/>
        <w:t>3. He play football yesterday.</w:t>
        <w:br/>
        <w:t>4. I didn’t watched the movie.</w:t>
        <w:br/>
        <w:t>5. We goes to the beach.</w:t>
      </w:r>
    </w:p>
    <w:p>
      <w:pPr>
        <w:pStyle w:val="Heading2"/>
      </w:pPr>
      <w:r>
        <w:t>Activity 3: Short Speaking Practice (Pairs or Groups)</w:t>
      </w:r>
    </w:p>
    <w:p>
      <w:r>
        <w:t>Ask and answer questions about your weekend:</w:t>
        <w:br/>
        <w:t>- What did you do yesterday?</w:t>
        <w:br/>
        <w:t>- Did you eat at a restaurant?</w:t>
        <w:br/>
        <w:t>- What did you watch last night?</w:t>
      </w:r>
    </w:p>
    <w:p>
      <w:pPr>
        <w:pStyle w:val="Heading1"/>
      </w:pPr>
      <w:r>
        <w:t>Step 6: Wrap-Up Summary</w:t>
      </w:r>
    </w:p>
    <w:p>
      <w:r>
        <w:t>Let’s remember:</w:t>
        <w:br/>
        <w:t>- Use -ed for regular verbs: play → played.</w:t>
        <w:br/>
        <w:t>- Irregular verbs are special: go → went, eat → ate.</w:t>
        <w:br/>
        <w:t>- Don’t change the verb after did/didn’t.</w:t>
        <w:br/>
        <w:t>- Use Did to ask questions in the past.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