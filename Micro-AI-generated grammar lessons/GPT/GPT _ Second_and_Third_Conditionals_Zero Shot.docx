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Grammar Mini-Lesson: Second and Third Conditionals (B1)</w:t>
      </w:r>
    </w:p>
    <w:p>
      <w:pPr>
        <w:pStyle w:val="Heading1"/>
      </w:pPr>
      <w:r>
        <w:t>🎯 Objective:</w:t>
      </w:r>
    </w:p>
    <w:p>
      <w:r>
        <w:t>Understand and use the second and third conditionals to talk about hypothetical situations in the present/future and past.</w:t>
      </w:r>
    </w:p>
    <w:p>
      <w:pPr>
        <w:pStyle w:val="Heading1"/>
      </w:pPr>
      <w:r>
        <w:t>🔍 Step 1: What are Conditionals?</w:t>
      </w:r>
    </w:p>
    <w:p>
      <w:r>
        <w:t>Conditionals are sentences with “if” that describe possible or imaginary situations and their results. We use different tenses depending on when and how real the situation is.</w:t>
      </w:r>
    </w:p>
    <w:p>
      <w:pPr>
        <w:pStyle w:val="Heading1"/>
      </w:pPr>
      <w:r>
        <w:t>🧩 Second Conditional – Unreal / Hypothetical Present or Future</w:t>
      </w:r>
    </w:p>
    <w:p>
      <w:pPr>
        <w:pStyle w:val="Heading2"/>
      </w:pPr>
      <w:r>
        <w:t>📘 Form:</w:t>
      </w:r>
    </w:p>
    <w:p>
      <w:r>
        <w:t>If + past simple, would + base verb</w:t>
      </w:r>
    </w:p>
    <w:p>
      <w:pPr>
        <w:pStyle w:val="Heading2"/>
      </w:pPr>
      <w:r>
        <w:t>🧠 Meaning:</w:t>
      </w:r>
    </w:p>
    <w:p>
      <w:r>
        <w:t>We use it to talk about imaginary or unlikely situations now or in the future.</w:t>
      </w:r>
    </w:p>
    <w:p>
      <w:pPr>
        <w:pStyle w:val="Heading2"/>
      </w:pPr>
      <w:r>
        <w:t>✅ Examples:</w:t>
      </w:r>
    </w:p>
    <w:p>
      <w:r>
        <w:t>• If I won the lottery, I would travel the world.</w:t>
      </w:r>
    </w:p>
    <w:p>
      <w:r>
        <w:t>• If she knew his number, she would call him.</w:t>
      </w:r>
    </w:p>
    <w:p>
      <w:pPr>
        <w:pStyle w:val="Heading2"/>
      </w:pPr>
      <w:r>
        <w:t>⚠️ Common Mistakes:</w:t>
      </w:r>
    </w:p>
    <w:p>
      <w:r>
        <w:t>❌ If I will see him, I would tell him.</w:t>
        <w:br/>
        <w:t>✅ If I saw him, I would tell him.</w:t>
      </w:r>
    </w:p>
    <w:p>
      <w:pPr>
        <w:pStyle w:val="Heading1"/>
      </w:pPr>
      <w:r>
        <w:t>🧩 Third Conditional – Unreal Past</w:t>
      </w:r>
    </w:p>
    <w:p>
      <w:pPr>
        <w:pStyle w:val="Heading2"/>
      </w:pPr>
      <w:r>
        <w:t>📘 Form:</w:t>
      </w:r>
    </w:p>
    <w:p>
      <w:r>
        <w:t>If + past perfect, would have + past participle</w:t>
      </w:r>
    </w:p>
    <w:p>
      <w:pPr>
        <w:pStyle w:val="Heading2"/>
      </w:pPr>
      <w:r>
        <w:t>🧠 Meaning:</w:t>
      </w:r>
    </w:p>
    <w:p>
      <w:r>
        <w:t>We use it to talk about a situation in the past that didn’t happen, and imagine a different result.</w:t>
      </w:r>
    </w:p>
    <w:p>
      <w:pPr>
        <w:pStyle w:val="Heading2"/>
      </w:pPr>
      <w:r>
        <w:t>✅ Examples:</w:t>
      </w:r>
    </w:p>
    <w:p>
      <w:r>
        <w:t>• If I had studied, I would have passed the exam.</w:t>
      </w:r>
    </w:p>
    <w:p>
      <w:r>
        <w:t>• If they had left earlier, they wouldn’t have missed the train.</w:t>
      </w:r>
    </w:p>
    <w:p>
      <w:pPr>
        <w:pStyle w:val="Heading2"/>
      </w:pPr>
      <w:r>
        <w:t>⚠️ Common Mistakes:</w:t>
      </w:r>
    </w:p>
    <w:p>
      <w:r>
        <w:t>❌ If I studied, I would have passed.</w:t>
        <w:br/>
        <w:t>✅ If I had studied, I would have passed.</w:t>
      </w:r>
    </w:p>
    <w:p>
      <w:pPr>
        <w:pStyle w:val="Heading1"/>
      </w:pPr>
      <w:r>
        <w:t>🎯 Comparing the Two: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Situation</w:t>
            </w:r>
          </w:p>
        </w:tc>
        <w:tc>
          <w:tcPr>
            <w:tcW w:type="dxa" w:w="2160"/>
          </w:tcPr>
          <w:p>
            <w:r>
              <w:t>If clause</w:t>
            </w:r>
          </w:p>
        </w:tc>
        <w:tc>
          <w:tcPr>
            <w:tcW w:type="dxa" w:w="2160"/>
          </w:tcPr>
          <w:p>
            <w:r>
              <w:t>Result clause</w:t>
            </w:r>
          </w:p>
        </w:tc>
        <w:tc>
          <w:tcPr>
            <w:tcW w:type="dxa" w:w="2160"/>
          </w:tcPr>
          <w:p>
            <w:r>
              <w:t>Example</w:t>
            </w:r>
          </w:p>
        </w:tc>
      </w:tr>
      <w:tr>
        <w:tc>
          <w:tcPr>
            <w:tcW w:type="dxa" w:w="2160"/>
          </w:tcPr>
          <w:p>
            <w:r>
              <w:t>Present/Future</w:t>
            </w:r>
          </w:p>
        </w:tc>
        <w:tc>
          <w:tcPr>
            <w:tcW w:type="dxa" w:w="2160"/>
          </w:tcPr>
          <w:p>
            <w:r>
              <w:t>If + past simple</w:t>
            </w:r>
          </w:p>
        </w:tc>
        <w:tc>
          <w:tcPr>
            <w:tcW w:type="dxa" w:w="2160"/>
          </w:tcPr>
          <w:p>
            <w:r>
              <w:t>would + base verb</w:t>
            </w:r>
          </w:p>
        </w:tc>
        <w:tc>
          <w:tcPr>
            <w:tcW w:type="dxa" w:w="2160"/>
          </w:tcPr>
          <w:p>
            <w:r>
              <w:t>If I had time, I would help you.</w:t>
            </w:r>
          </w:p>
        </w:tc>
      </w:tr>
      <w:tr>
        <w:tc>
          <w:tcPr>
            <w:tcW w:type="dxa" w:w="2160"/>
          </w:tcPr>
          <w:p>
            <w:r>
              <w:t>Past (imaginary)</w:t>
            </w:r>
          </w:p>
        </w:tc>
        <w:tc>
          <w:tcPr>
            <w:tcW w:type="dxa" w:w="2160"/>
          </w:tcPr>
          <w:p>
            <w:r>
              <w:t>If + past perfect</w:t>
            </w:r>
          </w:p>
        </w:tc>
        <w:tc>
          <w:tcPr>
            <w:tcW w:type="dxa" w:w="2160"/>
          </w:tcPr>
          <w:p>
            <w:r>
              <w:t>would have + past participle</w:t>
            </w:r>
          </w:p>
        </w:tc>
        <w:tc>
          <w:tcPr>
            <w:tcW w:type="dxa" w:w="2160"/>
          </w:tcPr>
          <w:p>
            <w:r>
              <w:t>If I had had time, I would have helped you.</w:t>
            </w:r>
          </w:p>
        </w:tc>
      </w:tr>
    </w:tbl>
    <w:p>
      <w:pPr>
        <w:pStyle w:val="Heading1"/>
      </w:pPr>
      <w:r>
        <w:t>📝 Practice Activities:</w:t>
      </w:r>
    </w:p>
    <w:p>
      <w:pPr>
        <w:pStyle w:val="Heading2"/>
      </w:pPr>
      <w:r>
        <w:t>1. Complete the Sentences</w:t>
      </w:r>
    </w:p>
    <w:p>
      <w:r>
        <w:t>Fill in the gaps using the correct conditional:</w:t>
        <w:br/>
        <w:t>1. If I ______ (be) you, I ______ (not do) that.</w:t>
        <w:br/>
        <w:t>2. If he ______ (study) more, he ______ (pass) the test.</w:t>
        <w:br/>
        <w:t>3. If we ______ (leave) earlier, we ______ (arrive) on time.</w:t>
      </w:r>
    </w:p>
    <w:p>
      <w:pPr>
        <w:pStyle w:val="Heading2"/>
      </w:pPr>
      <w:r>
        <w:t>2. Correct the Mistake</w:t>
      </w:r>
    </w:p>
    <w:p>
      <w:r>
        <w:t>Find and correct the errors:</w:t>
        <w:br/>
        <w:t>1. If I will go, I would tell you.</w:t>
        <w:br/>
        <w:t>2. If she studied, she would have passed.</w:t>
        <w:br/>
        <w:t>3. If they had knew, they would help.</w:t>
      </w:r>
    </w:p>
    <w:p>
      <w:pPr>
        <w:pStyle w:val="Heading2"/>
      </w:pPr>
      <w:r>
        <w:t>3. Imagine and Write</w:t>
      </w:r>
    </w:p>
    <w:p>
      <w:r>
        <w:t>Write 2 sentences for each conditional:</w:t>
        <w:br/>
        <w:t>- Second conditional: Something you would do if you were rich.</w:t>
        <w:br/>
        <w:t>- Third conditional: Something you regret not doing last weekend.</w:t>
      </w:r>
    </w:p>
    <w:p>
      <w:pPr>
        <w:pStyle w:val="Heading1"/>
      </w:pPr>
      <w:r>
        <w:t>💬 Speaking Prompt:</w:t>
      </w:r>
    </w:p>
    <w:p>
      <w:r>
        <w:t>Talk with a partner or write your answer:</w:t>
        <w:br/>
        <w:t>- What would you do if you had a free plane ticket anywhere?</w:t>
        <w:br/>
        <w:t>- If you had studied something else at school, how would your life be different?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