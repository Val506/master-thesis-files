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Mini-Lesson: Present Perfect (A2 Level)</w:t>
      </w:r>
    </w:p>
    <w:p>
      <w:pPr>
        <w:pStyle w:val="Heading2"/>
      </w:pPr>
      <w:r>
        <w:t>🧠 Thinking Aloud: How to Explain the Present Perfect in Simple Words</w:t>
      </w:r>
    </w:p>
    <w:p>
      <w:r>
        <w:rPr>
          <w:sz w:val="24"/>
        </w:rPr>
        <w:t>The Present Perfect tense connects the past with the present. We use it when something happened before now, but the exact time is not important, or when the result still matters now.</w:t>
      </w:r>
    </w:p>
    <w:p>
      <w:r>
        <w:rPr>
          <w:sz w:val="24"/>
        </w:rPr>
        <w:t>“We use the present perfect when we care more about the result or the experience than about when exactly it happened.”</w:t>
      </w:r>
    </w:p>
    <w:p>
      <w:r>
        <w:rPr>
          <w:sz w:val="24"/>
        </w:rPr>
        <w:t>✅ Structure:</w:t>
      </w:r>
    </w:p>
    <w:p>
      <w:r>
        <w:rPr>
          <w:b/>
          <w:sz w:val="24"/>
        </w:rPr>
        <w:t>[have/has] + past participle (V3)</w:t>
      </w:r>
    </w:p>
    <w:p>
      <w:r>
        <w:rPr>
          <w:sz w:val="24"/>
        </w:rPr>
        <w:t>• I / you / we / they have done</w:t>
      </w:r>
    </w:p>
    <w:p>
      <w:r>
        <w:rPr>
          <w:sz w:val="24"/>
        </w:rPr>
        <w:t>• He / she / it has done</w:t>
      </w:r>
    </w:p>
    <w:p>
      <w:pPr>
        <w:pStyle w:val="Heading2"/>
      </w:pPr>
      <w:r>
        <w:t>📝 Example Sentences in Everyday Situations</w:t>
      </w:r>
    </w:p>
    <w:p>
      <w:r>
        <w:rPr>
          <w:sz w:val="24"/>
        </w:rPr>
        <w:t>• I’ve visited London three times.</w:t>
      </w:r>
    </w:p>
    <w:p>
      <w:r>
        <w:rPr>
          <w:sz w:val="24"/>
        </w:rPr>
        <w:t>• She has finished her homework.</w:t>
      </w:r>
    </w:p>
    <w:p>
      <w:r>
        <w:rPr>
          <w:sz w:val="24"/>
        </w:rPr>
        <w:t>• We’ve never eaten sushi before.</w:t>
      </w:r>
    </w:p>
    <w:p>
      <w:r>
        <w:rPr>
          <w:sz w:val="24"/>
        </w:rPr>
        <w:t>• They have lived here for five years.</w:t>
      </w:r>
    </w:p>
    <w:p>
      <w:r>
        <w:rPr>
          <w:sz w:val="24"/>
        </w:rPr>
        <w:t>• Have you seen that movie?</w:t>
      </w:r>
    </w:p>
    <w:p>
      <w:r>
        <w:rPr>
          <w:sz w:val="24"/>
        </w:rPr>
        <w:t>Common time expressions: ever, never, just, already, yet, for, since</w:t>
      </w:r>
    </w:p>
    <w:p>
      <w:r>
        <w:rPr>
          <w:sz w:val="24"/>
        </w:rPr>
        <w:t>Examples:</w:t>
      </w:r>
    </w:p>
    <w:p>
      <w:r>
        <w:rPr>
          <w:sz w:val="24"/>
        </w:rPr>
        <w:t>• I’ve just arrived.</w:t>
      </w:r>
    </w:p>
    <w:p>
      <w:r>
        <w:rPr>
          <w:sz w:val="24"/>
        </w:rPr>
        <w:t>• He hasn’t called yet.</w:t>
      </w:r>
    </w:p>
    <w:p>
      <w:r>
        <w:rPr>
          <w:sz w:val="24"/>
        </w:rPr>
        <w:t>• We’ve lived here since 2020.</w:t>
      </w:r>
    </w:p>
    <w:p>
      <w:r>
        <w:rPr>
          <w:sz w:val="24"/>
        </w:rPr>
        <w:t>• Have you ever been to Paris?</w:t>
      </w:r>
    </w:p>
    <w:p>
      <w:pPr>
        <w:pStyle w:val="Heading2"/>
      </w:pPr>
      <w:r>
        <w:t>⚠️ Common Mistakes and How to Avoid Them</w:t>
      </w:r>
    </w:p>
    <w:p>
      <w:r>
        <w:rPr>
          <w:sz w:val="24"/>
        </w:rPr>
        <w:t>❌ Incorrect: I have went to school.</w:t>
      </w:r>
    </w:p>
    <w:p>
      <w:r>
        <w:rPr>
          <w:sz w:val="24"/>
        </w:rPr>
        <w:t>✅ Correct: I have gone to school.</w:t>
      </w:r>
    </w:p>
    <w:p>
      <w:r>
        <w:rPr>
          <w:sz w:val="24"/>
        </w:rPr>
        <w:t>💡 Tip: Use the past participle (gone), not past simple (went).</w:t>
      </w:r>
    </w:p>
    <w:p>
      <w:r>
        <w:rPr>
          <w:sz w:val="24"/>
        </w:rPr>
        <w:t>❌ Incorrect: She have finished her work.</w:t>
      </w:r>
    </w:p>
    <w:p>
      <w:r>
        <w:rPr>
          <w:sz w:val="24"/>
        </w:rPr>
        <w:t>✅ Correct: She has finished her work.</w:t>
      </w:r>
    </w:p>
    <w:p>
      <w:r>
        <w:rPr>
          <w:sz w:val="24"/>
        </w:rPr>
        <w:t>💡 Tip: “She” takes has, not have.</w:t>
      </w:r>
    </w:p>
    <w:p>
      <w:r>
        <w:rPr>
          <w:sz w:val="24"/>
        </w:rPr>
        <w:t>❌ Incorrect: I have seen him yesterday.</w:t>
      </w:r>
    </w:p>
    <w:p>
      <w:r>
        <w:rPr>
          <w:sz w:val="24"/>
        </w:rPr>
        <w:t>✅ Correct: I saw him yesterday.</w:t>
      </w:r>
    </w:p>
    <w:p>
      <w:r>
        <w:rPr>
          <w:sz w:val="24"/>
        </w:rPr>
        <w:t>💡 Tip: Use past simple with exact time (e.g., yesterday).</w:t>
      </w:r>
    </w:p>
    <w:p>
      <w:r>
        <w:rPr>
          <w:sz w:val="24"/>
        </w:rPr>
        <w:t>❌ Incorrect: Have you ever ate sushi?</w:t>
      </w:r>
    </w:p>
    <w:p>
      <w:r>
        <w:rPr>
          <w:sz w:val="24"/>
        </w:rPr>
        <w:t>✅ Correct: Have you ever eaten sushi?</w:t>
      </w:r>
    </w:p>
    <w:p>
      <w:r>
        <w:rPr>
          <w:sz w:val="24"/>
        </w:rPr>
        <w:t>💡 Tip: Use correct past participle: eaten.</w:t>
      </w:r>
    </w:p>
    <w:p>
      <w:pPr>
        <w:pStyle w:val="Heading2"/>
      </w:pPr>
      <w:r>
        <w:t>🧩 Practice Activities</w:t>
      </w:r>
    </w:p>
    <w:p>
      <w:r>
        <w:rPr>
          <w:sz w:val="24"/>
        </w:rPr>
        <w:t>1. Fill in the blanks (use Present Perfect)</w:t>
      </w:r>
    </w:p>
    <w:p>
      <w:r>
        <w:rPr>
          <w:sz w:val="24"/>
        </w:rPr>
        <w:t>a) I __________ (visit) Rome twice.</w:t>
      </w:r>
    </w:p>
    <w:p>
      <w:r>
        <w:rPr>
          <w:sz w:val="24"/>
        </w:rPr>
        <w:t>b) She __________ (not finish) her book yet.</w:t>
      </w:r>
    </w:p>
    <w:p>
      <w:r>
        <w:rPr>
          <w:sz w:val="24"/>
        </w:rPr>
        <w:t>c) We __________ (live) in this town since 2018.</w:t>
      </w:r>
    </w:p>
    <w:p>
      <w:r>
        <w:rPr>
          <w:sz w:val="24"/>
        </w:rPr>
        <w:t>d) __________ you ever __________ (try) Indian food?</w:t>
      </w:r>
    </w:p>
    <w:p>
      <w:r>
        <w:rPr>
          <w:sz w:val="24"/>
        </w:rPr>
        <w:t>e) He __________ just __________ (leave).</w:t>
      </w:r>
    </w:p>
    <w:p>
      <w:r>
        <w:rPr>
          <w:sz w:val="24"/>
        </w:rPr>
        <w:t>2. Correct the Error</w:t>
      </w:r>
    </w:p>
    <w:p>
      <w:r>
        <w:rPr>
          <w:sz w:val="24"/>
        </w:rPr>
        <w:t>a) She have wrote a letter.</w:t>
      </w:r>
    </w:p>
    <w:p>
      <w:r>
        <w:rPr>
          <w:sz w:val="24"/>
        </w:rPr>
        <w:t>b) We has been here for an hour.</w:t>
      </w:r>
    </w:p>
    <w:p>
      <w:r>
        <w:rPr>
          <w:sz w:val="24"/>
        </w:rPr>
        <w:t>c) I have eat lunch already.</w:t>
      </w:r>
    </w:p>
    <w:p>
      <w:r>
        <w:rPr>
          <w:sz w:val="24"/>
        </w:rPr>
        <w:t>d) Have he ever gone to London?</w:t>
      </w:r>
    </w:p>
    <w:p>
      <w:r>
        <w:rPr>
          <w:sz w:val="24"/>
        </w:rPr>
        <w:t>3. Match the Time Phrase to the Sentence</w:t>
      </w:r>
    </w:p>
    <w:p>
      <w:r>
        <w:rPr>
          <w:sz w:val="24"/>
        </w:rPr>
        <w:t>Time Phrases: for 3 years, since 2019, already, never, just</w:t>
      </w:r>
    </w:p>
    <w:p>
      <w:r>
        <w:rPr>
          <w:sz w:val="24"/>
        </w:rPr>
        <w:t>• I have lived here __________.</w:t>
      </w:r>
    </w:p>
    <w:p>
      <w:r>
        <w:rPr>
          <w:sz w:val="24"/>
        </w:rPr>
        <w:t>• He has __________ finished dinner.</w:t>
      </w:r>
    </w:p>
    <w:p>
      <w:r>
        <w:rPr>
          <w:sz w:val="24"/>
        </w:rPr>
        <w:t>• We’ve worked at this company __________.</w:t>
      </w:r>
    </w:p>
    <w:p>
      <w:r>
        <w:rPr>
          <w:sz w:val="24"/>
        </w:rPr>
        <w:t>• Have you __________ seen a whale?</w:t>
      </w:r>
    </w:p>
    <w:p>
      <w:r>
        <w:rPr>
          <w:sz w:val="24"/>
        </w:rPr>
        <w:t>• They’ve been married 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