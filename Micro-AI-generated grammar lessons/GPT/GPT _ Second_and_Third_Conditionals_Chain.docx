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Mini-Lesson: Second and Third Conditionals (B1 Level)</w:t>
      </w:r>
    </w:p>
    <w:p>
      <w:pPr>
        <w:pStyle w:val="Heading2"/>
      </w:pPr>
      <w:r>
        <w:t>Thinking Aloud: How to Explain These Conditionals in Simple Words</w:t>
      </w:r>
    </w:p>
    <w:p>
      <w:r>
        <w:t>Conditionals help us talk about imaginary situations — things that are not real now, or didn’t happen in the past.</w:t>
      </w:r>
    </w:p>
    <w:p>
      <w:pPr>
        <w:pStyle w:val="Heading2"/>
      </w:pPr>
      <w:r>
        <w:t>Second Conditional: Unreal / Hypothetical in the Present or Future</w:t>
      </w:r>
    </w:p>
    <w:p>
      <w:r>
        <w:t>We use the second conditional to talk about things that are not real now, or things that probably won’t happen, but we want to imagine them.</w:t>
      </w:r>
    </w:p>
    <w:p>
      <w:r>
        <w:t>Structure:</w:t>
        <w:br/>
        <w:t>If + past simple, would + base verb</w:t>
      </w:r>
    </w:p>
    <w:p>
      <w:r>
        <w:t>Example:</w:t>
        <w:br/>
        <w:t>- If I won the lottery, I would buy a house.</w:t>
      </w:r>
    </w:p>
    <w:p>
      <w:r>
        <w:t>This means: I don’t have that money now, but I’m imagining what I would do if I did!</w:t>
      </w:r>
    </w:p>
    <w:p>
      <w:pPr>
        <w:pStyle w:val="Heading2"/>
      </w:pPr>
      <w:r>
        <w:t>Third Conditional: Imaginary Past</w:t>
      </w:r>
    </w:p>
    <w:p>
      <w:r>
        <w:t>We use the third conditional to talk about things that didn’t happen in the past, and we imagine a different past result.</w:t>
      </w:r>
    </w:p>
    <w:p>
      <w:r>
        <w:t>Structure:</w:t>
        <w:br/>
        <w:t>If + had + past participle, would have + past participle</w:t>
      </w:r>
    </w:p>
    <w:p>
      <w:r>
        <w:t>Example:</w:t>
        <w:br/>
        <w:t>- If I had studied, I would have passed the exam.</w:t>
      </w:r>
    </w:p>
    <w:p>
      <w:r>
        <w:t>This means: I didn’t study — and I failed. I’m just imagining a different past.</w:t>
      </w:r>
    </w:p>
    <w:p>
      <w:pPr>
        <w:pStyle w:val="Heading2"/>
      </w:pPr>
      <w:r>
        <w:t>Example Sentences in Real-Life Situations</w:t>
      </w:r>
    </w:p>
    <w:p>
      <w:r>
        <w:t>Second Conditional:</w:t>
        <w:br/>
        <w:t>- If I were taller, I would play basketball.</w:t>
        <w:br/>
        <w:t>- If she had more free time, she would travel more.</w:t>
        <w:br/>
        <w:t>- What would you do if you found a wallet?</w:t>
      </w:r>
    </w:p>
    <w:p>
      <w:r>
        <w:t>Third Conditional:</w:t>
        <w:br/>
        <w:t>- If they had left earlier, they wouldn’t have missed the train.</w:t>
        <w:br/>
        <w:t>- I would have called you if I had known you were sick.</w:t>
        <w:br/>
        <w:t>- What would you have done if you had failed the test?</w:t>
      </w:r>
    </w:p>
    <w:p>
      <w:pPr>
        <w:pStyle w:val="Heading2"/>
      </w:pPr>
      <w:r>
        <w:t>Common Mistakes and How to Avoid Them</w:t>
      </w:r>
    </w:p>
    <w:p>
      <w:r>
        <w:t>Incorrect: If I will see her, I would tell her.</w:t>
        <w:br/>
        <w:t>Correct: If I saw her, I would tell her.</w:t>
        <w:br/>
        <w:t>Tip: Don’t use 'will' or 'would' in the 'if' part.</w:t>
      </w:r>
    </w:p>
    <w:p>
      <w:r>
        <w:t>Incorrect: If I studied, I would have passed.</w:t>
        <w:br/>
        <w:t>Correct: If I had studied, I would have passed.</w:t>
        <w:br/>
        <w:t>Tip: Use third conditional for past situations.</w:t>
      </w:r>
    </w:p>
    <w:p>
      <w:r>
        <w:t>Incorrect: If he had told me, I will help him.</w:t>
        <w:br/>
        <w:t>Correct: If he had told me, I would have helped him.</w:t>
        <w:br/>
        <w:t>Tip: Watch verb forms carefully.</w:t>
      </w:r>
    </w:p>
    <w:p>
      <w:r>
        <w:t>Incorrect: If I would be rich, I would buy a car.</w:t>
        <w:br/>
        <w:t>Correct: If I were rich, I would buy a car.</w:t>
        <w:br/>
        <w:t>Tip: Use 'were' in second conditional, not 'would be'.</w:t>
      </w:r>
    </w:p>
    <w:p>
      <w:pPr>
        <w:pStyle w:val="Heading2"/>
      </w:pPr>
      <w:r>
        <w:t>Helpful Reminders</w:t>
      </w:r>
    </w:p>
    <w:p>
      <w:r>
        <w:t>• Use past simple in second conditional, even though you’re talking about the present.</w:t>
        <w:br/>
        <w:t>• In third conditional, both parts are past unreal.</w:t>
        <w:br/>
        <w:t>• You can reverse the order:</w:t>
        <w:br/>
        <w:t xml:space="preserve">  - I would travel more if I had money.</w:t>
        <w:br/>
        <w:t xml:space="preserve">  - I would have helped if you had asked.</w:t>
      </w:r>
    </w:p>
    <w:p>
      <w:pPr>
        <w:pStyle w:val="Heading2"/>
      </w:pPr>
      <w:r>
        <w:t>Practice Activities</w:t>
      </w:r>
    </w:p>
    <w:p>
      <w:r>
        <w:t>1. Fill in the Blanks (Choose Second or Third Conditional)</w:t>
        <w:br/>
        <w:t>a) If I __________ (be) you, I __________ (not do) that.</w:t>
        <w:br/>
        <w:t>b) If she __________ (study), she __________ (pass) the test.</w:t>
        <w:br/>
        <w:t>c) If we __________ (leave) earlier, we __________ (arrive) on time.</w:t>
        <w:br/>
        <w:t>d) If I __________ (have) more time, I __________ (learn) French.</w:t>
        <w:br/>
        <w:t>e) I __________ (tell) you if I __________ (know) the answer.</w:t>
        <w:br/>
      </w:r>
    </w:p>
    <w:p>
      <w:r>
        <w:t>2. Correct the Error</w:t>
        <w:br/>
        <w:t>a) If I would see him, I tell him the truth.</w:t>
        <w:br/>
        <w:t>b) I would have helped you if I would know.</w:t>
        <w:br/>
        <w:t>c) If she had went to the party, she would have met Tom.</w:t>
        <w:br/>
        <w:t>d) What you would do if you won the lottery?</w:t>
        <w:br/>
        <w:t>e) If he had take the train, he would arrive earlier.</w:t>
        <w:br/>
      </w:r>
    </w:p>
    <w:p>
      <w:r>
        <w:t>3. Sentence Transformation</w:t>
        <w:br/>
        <w:t>Rewrite the sentence using the correct conditional:</w:t>
        <w:br/>
        <w:t>a) I didn’t take my umbrella. I got wet.</w:t>
        <w:br/>
        <w:t>→ _______________________________________</w:t>
        <w:br/>
        <w:t>b) I don’t speak Spanish. I can’t work in Spain.</w:t>
        <w:br/>
        <w:t>→ _______________________________________</w:t>
        <w:br/>
        <w:t>c) They left late. They missed the bus.</w:t>
        <w:br/>
        <w:t>→ 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